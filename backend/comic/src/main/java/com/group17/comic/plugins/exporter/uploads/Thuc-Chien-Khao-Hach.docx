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9 (Apache licensed) using REFERENCE JAXB in Amazon.com Inc. Java 17.0.11 on Linux -->
    <w:p>
      <w:pPr>
        <w:spacing w:before="120" w:after="120"/>
        <w:ind w:left="120"/>
        <w:jc w:val="left"/>
      </w:pPr>
      <w:r>
        <w:rPr>
          <w:rFonts w:ascii="Times New Roman" w:hAnsi="Times New Roman"/>
          <w:b w:val="false"/>
          <w:i w:val="false"/>
          <w:color w:val="000000"/>
          <w:sz w:val="22"/>
        </w:rPr>
        <w:t xml:space="preserve"> Lâm Hi làm cơm nước rất phong phú, một tô canh thịt bò, một tô câu kỷ hầm xương sườn, một tô thịt kho, còn có hai đĩa xào rau. Lâm Duệ gió cuốn mây tan giống như quét ngang bàn ăn, tình cờ ngẩng đầu nhìn một chút trước bàn ăn toàn tức truyền hình. Vừa nãy phục chế hai môn võ đạo thời điểm tiêu hao Lâm Duệ không ít thể lực, để cho hắn muốn ăn nhiều chút, cảm giác mình bây giờ có thể ăn một con trâu. Xem ti vi nhưng là hắn xuyên qua mười ngày đến đã thành thói quen, Lâm Duệ nghĩ muốn thông qua trong ti vi dữ liệu hiểu rõ hiện tại thế giới. Lâm Hi rất sớm liền thả xuống bát. Nàng nhìn Lâm Duệ ăn như hùm như sói giống như tướng ăn, trong mắt ánh sáng lộng lẫy lóe lên, lời nói hàm chứa sùng bái: "Ca ngươi Xích Lôi đao làm sao đột nhiên lợi hại như vậy? Vừa nãy thật đem ta dọa sợ, ta cảm giác ngươi cái môn này đao pháp, đã có mấy năm trước Tiết đại tá triển khai Xích Lôi đao mùi vị." Lâm Duệ không khỏi khóe môi khẽ nhếch, hắn Xích Lôi đao chính là từ Tiết Bá Cao nơi đó phục chế tới, đương nhiên là nguyên dịch nguyên vị. Hắn nỗ lực gắp cơm nước, giọng nói hàm hồ hỏi: "Ngươi còn xem qua Tiết đại tá dùng Xích Lôi đao?" "Đương nhiên xem qua." Lâm Hi giơ một chút mày liễu: "Ngươi mười tuổi bắt đầu học Xích Lôi đao, Xích Lôi chưởng, còn có Lôi Hỏa thung công, chính là cùng Tiết đại tá học, hắn còn tới qua nhà chúng ta tự mình biểu diễn cho ngươi , nhưng đáng tiếc mặt sau Tiết đại tá cùng chúng ta nhà xa lạ, không phải vậy ngươi hiện tại võ đạo nhất định sẽ càng mạnh." Lâm Duệ bỗng nhiên tỉnh ngộ, không trách nguyên thân tu trụ cột võ đạo cùng Tiết Bá Cao giống nhau như đúc, hoá ra vị này Tiết đại tá chính là hắn võ đạo thầy giáo vỡ lòng. Hắn ở chính mình điện thoại vòng tay cá nhân video trong kho tìm tòi Tiết Bá Cao cái này then chốt từ, quả nhiên tra được hơn một trăm cái tương quan video, thời gian tập trung ở mười tuổi đến mười hai tuổi khoảng thời gian này. Lâm Hi thì lại tiếp tục nói: "Bất quá ngươi hiện tại cũng rất lợi hại, nói không chắc có Tiết đại tá bảy, tám phần mười trình độ. Ta xem ngày mai sau khảo hạch, ca ngươi nhất định có thể thông qua." Lâm Duệ sau khi nghe, lại hơi cảm thấy quái lạ. Lâm Hi trong giọng nói rõ ràng ngậm lấy phấn chấn cùng ý mừng, nhưng hắn làm sao cảm giác Lâm Hi câu nói này có chút nghĩ một đằng nói một nẻo? Bất quá hắn cũng không để ý. Đang lúc này, Lâm Duệ nghe được toàn tức trong ti vi truyền ra một đoạn nam tử tiếng nói: "Hiện xuyên phát một cái khẩn cấp tin tức, thứ chín căn cứ cảnh sát tổng cục đến ngày nay ban đêm sáu giờ tuyên bố cảnh tấn, căn cứ cục liên bang an ninh thông cáo tin tức, có ba tên Thiên Cực tinh người thẩm thấu thứ chín căn cứ quan sát bên trong ẩn núp, cũng tại trong căn cứ chế tạo mười mấy lần hung án, sát thương hơn bảy mươi người. Trước mặt lực lượng cảnh sát chính đang toàn lực lục soát vây bắt, xin mời thứ chín căn cứ thành phố dân xuất hành thời vụ tất chú ý người thân an toàn, cũng xin mời thị dân quan sát đám người xung quanh khả nghi bộ dạng. Thiên Cực tinh người ẩn núp phương thức bao quát giả tạo thân phận, giả tạo gien phục chế thể, linh hồn đoạt xá các loại, bọn họ có trở xuống đặc thù — — " Lâm Hi nghe được 'Thiên Cực tinh người' vài chữ, đặt ở bàn dưới hai tay tức thì khẽ run lên, nàng nghi ngờ liếc mắt nhìn đối diện ca ca. Lâm Duệ cũng dừng lại đũa hướng về toàn tức truyền hình nhìn sang. Hắn tỉnh lại sau khi, bước đầu hiểu rõ cái thời đại này tình huống. Thiên Cực tinh là khoảng cách trái đất 1,200 năm ánh sáng một viên loại cực lớn hành tinh, trước mắt cùng liên bang địa cầu nằm ở đối địch trạng thái. Viên tinh cầu này bên trong chẳng những có trữ lượng kinh người các loại khoáng sản, còn có một cái thể hình cùng nhân loại tương tự than cơ chủng tộc. Bọn họ văn minh hình thái cũng cùng cổ đại Trung Quốc cùng loại, mà lại đều có cường đại cá thể lực lượng. Ngay khi 800 năm trước, Thiên Cực tinh người từng để cho liên bang địa cầu tao ngộ trọng tỏa, ở Thiên Cực tinh bên trong tầng khí quyển tiêu diệt liên bang cả một chi quân viễn chinh. Cái này khiến ngay lúc đó chính phủ liên bang sợ hãi không ngớt, không thể không thay đổi đối với Thiên Cực tinh chính sách, do trước thực dân, đổi thành thăm dò, nghiên cứu, học tập, quản chế, thẩm thấu. Lâm Duệ nơi thứ chín hành tinh căn cứ quan sát, chính là liên bang địa cầu làm vì quản chế cùng nghiên cứu Thiên Cực tinh mà kiến tạo đông đảo căn cứ một trong, ở vào Thiên Cực tinh số chín vệ tinh bên trong. Nhưng mà bọn họ đang nghiên cứu Thiên Cực tinh người thời điểm, Thiên Cực tinh người cũng vẫn đang chăm chú bọn họ, thậm chí ở ngược thẩm thấu. Ngay khi Lâm Duệ cẩn thận lắng nghe thời điểm, hắn cảm giác mình sọ não trên bỗng nhiên truyền đến nhỏ bé đâm nhói, Lâm Duệ quay đầu, phát hiện là muội muội Lâm Hi từ trên đầu của hắn nhổ xuống một sợi tóc. Hắn con ngươi hơi thu lại, có chút nghi ngờ không thôi mà nhìn Lâm Hi. Lâm Hi rút tóc của hắn làm gì? "Ca ngươi xem, ngươi đều có tóc trắng." Lâm Hi cầm một sợi tóc trắng ở trước mắt hắn quơ quơ, nỗ miệng nhỏ vẻ mặt bất mãn: "Ngươi Xích Lôi đao cũng đã tu đến trình độ này, khảo hạch nắm chắc, ngày hôm nay liền không muốn lại thêm luyện. Sách giáo khoa trên đều nói luyện võ chi đạo, một căng một lỏng, võ công luyện quá cần, chỉ có thể tổn thương thân thể, hoàn toàn ngược lại, vì lẽ đó nên nghỉ ngơi vẫn phải là nghỉ ngơi một chút." Lâm Duệ chút nào không phát hiện muội muội dị dạng, Lâm Hi tiện tay đem cái kia tóc trắng bỏ qua, vẻ mặt hoàn toàn chính là một cái chính đang vì huynh trưởng thân thể lo lắng thiếu nữ. Lâm Duệ lập tức lắc lắc đầu: "Ngày hôm nay vẫn phải là luyện một chút, đợi đến khảo hạch qua lại nghỉ ngơi không muộn. Lần này ta nhất định phải bắt đến Dị thể hành giả giấy phép, chúng ta huynh muội cũng nhất định sẽ không tách ra." Hắn bưng lên cái kia bát câu kỷ canh sườn uống một hớp đến cùng, cuối cùng còn cố ý dùng tay đem bên trong câu kỷ lấy nắm đến miệng bên trong: "Ăn ngon, bất quá sau đó nấu ăn thời điểm còn có thể nhiều thả điểm vật này, ta gần nhất trên người khí lạnh có chút nặng, muốn đuổi lạnh lẽo." Vừa nãy hắn học tập Xích Lôi chưởng thời điểm liền cảm giác thân thể có chút không khỏe, cảm giác trong đầu có đoàn âm hàn ngưng tụ không tan, nói vậy cũng là sử dụng Chiến linh tác dụng phụ một trong. Mà câu kỷ bổ thận nuôi tinh, bổ huyết an thần, dưỡng khí tráng dương, dược tính còn rất ôn hòa, là hiện tại rất nhiều võ tu hằng ngày dùng đồ vật. Ăn cơm xong, Lâm Duệ liền lại cầm lấy chính mình luyện tập đao, lại lần nữa hướng đi sân sau. Hắn nắm giữ ba môn cấp độ Tông sư võ đạo quá trình thực sự quá dễ dàng, dễ dàng đến để cho hắn bất an. Lâm Duệ nghĩ muốn ở gần nhất khoảng thời gian này chăm chỉ luyện tập, đem củng cố, để chúng nó thực sự trở thành chính mình đồ vật. Ngay khi Lâm Duệ rời đi sau khi, Lâm Hi lại sắc mặt phức tạp từ trên mặt đất nhặt lên cái kia sợi tóc bạc, dùng một tấm giấy ăn đem chăm chú gói lại. Lâm Hi đang suy nghĩ vừa nãy trong ti vi xuyên phát cái kia khẩn cấp tin tức. Nàng cái này 'Ca ca', có hay không chính là tin tức bên trong nói Thiên Cực tinh người? Còn có Lâm Duệ mới vừa nói câu nói kia — — 'Chúng ta huynh muội nhất định sẽ không tách ra' . Rõ ràng là một câu tràn ngập ôn nhu, lại làm cho Lâm Hi cả người không rét mà run. ※※※※ Sáng sớm hôm sau, Lâm Duệ sắc mặt có chút ngưng trọng đi vào hắn học tập đại học Minh Đức cửa trường. Lâm Duệ nguyên bản tâm tình rất tốt. Trên tay hắn cái viên này thần kỳ khô lâu nhẫn, không chỉ hóa giải hắn lửa xém lông mày nguy cơ, càng làm cho hắn có ở thời đại này đặt chân tự tin. Hôm qua hắn vẫn luyện tập đến 12 giờ, phát hiện tông sư tầng thứ Xích Lôi đao cùng Xích Lôi chưởng không chỉ uy lực tăng mạnh, còn nhiều hơn rất nhiều biến hóa, chiêu thức trong lúc đó nối liền càng là cực kỳ trôi chảy. Bất quá phần này hảo tâm tình, chỉ duy trì đến huynh muội bọn họ lái xe từ Tiết đại tá nhà trải qua một khắc đó. Khi Lâm Duệ nhìn thấy toà kia bị màu vàng cảnh giới mang phong khóa lại ba tầng biệt thự, trong lồng ngực càng không tự chủ được dâng lên một luồng đau buồn nộ hận tình, còn có mãnh liệt sát niệm ở hắn tâm niệm bên trong ngưng tụ. May mà Lâm Hi xe máy nổi lái đến rất nhanh, trong khoảnh khắc liền xẹt qua toà kia ba tầng biệt thự, làm cho Lâm Duệ trong lồng ngực tâm tình cuồn cuộn chỉ duy trì nháy mắt. Chuyện này không lớn, Lâm Duệ lại rất cảnh giác. Ngay khi Lâm Duệ suy ngẫm thời khắc, hắn cá nhân điện thoại hệ thống thu đến tin tức. Lâm Duệ mở ra chính mình trí năng điện thoại vòng tay, ở trước mắt phóng ra một cái hư huyễn toàn tức màn hình. Quái Cafe Tiểu Thanh Niên: Duệ ca ở chỗ nào? Khảo hạch đều sắp bắt đầu rồi, làm sao còn không thấy ngươi người? Quái Cafe Tiểu Thanh Niên tên là Vương Sâm, là hắn bạn học cùng lớp kiêm bạn bè, Quái Cafe Tiểu Thanh Niên là hắn mạng tên. Lâm Duệ nhìn đồng hồ, phát hiện đã sắp tám giờ. Hắn tâm thần rùng mình, sải bước giống như hướng về phòng thi phương hướng đi. Lúc này Vương Sâm rồi lại có một đoạn tin tức phát lại đây Quái Cafe Tiểu Thanh Niên: Duệ ca xem tới trường học ban giám đốc tuyên bố thông báo không có? Ta thảo, bên trong lớp học đều nổ. Lâm Duệ sau khi xem hơi sững sờ, lúc này mở ra trường học website, tuần tra lên. Hắn quả nhiên ở website bên trong nhìn thấy cái kia phân trường học ban giám đốc thông cáo. Lâm Duệ vừa liếc nhìn lớp quần, trong này xác thực nổ. Du Phi: Chỉ cần thực chiến thành tích tiến vào toàn thành phố trước ba trăm, năm nay học phí toàn miễn, còn có thể từ trường học lĩnh miễn phí một nhánh loại 1 gien cường hóa thuốc, thật hay giả? Tra Sâm Sâm: Là rất kỳ quái, trường học làm sao đột nhiên như thế hào phóng? Phần thuởng này cũng quá ra sức chứ? Nghiêm Kha: Nghe nói là cùng giáo dục trung tâm mới nhất chính sách có quan hệ, phải căn cứ trường học xếp hạng phân phát giáo dục trợ giúp, trường học của chúng ta Dị thể khoa hệ đã liên tục mười năm không có ai đánh vào toàn thành phố một trăm vị trí đầu, tổng thành tích ở chín nhà Dị thể trong học viện vẫn luôn là ở cuối xe, những kia trường đổng sự hẳn là cuống lên. Tra Sâm Sâm: A, bọn họ trước đây không chịu ở trên người chúng ta dùng tiền, hiện tại lâm thời nước tới chân mới nhảy, có ích lợi gì? Mặc dù lần này khen thưởng lại cao, chúng ta lại có mấy cái có thể đánh nhập toàn thành phố trước ba trăm? Lớp chúng ta tính toán đâu ra đấy không siêu hai cái, Lâm Duệ, Vương Lỵ Na, chúng ta lớp mười vị trí đầu những người kia cũng có thể lấy. Lưu Tĩnh Dao: Lâm Duệ không được, thiên phú của hắn là tốt, nhưng hắn trồng vào nhân tạo kinh lạc chất lượng lại chỉ là cấp hai, chiến lực kỳ thực đã bắt đầu rơi đội, Vương Lỵ Na đúng là có tám chín thành chắc chắn, thậm chí có hi vọng tiến vào trước 200. Lúc này Vương Sâm lại phát tin tức lại đây. Quái Cafe Tiểu Thanh Niên: Duệ ca ta chỗ này có một nhánh thuốc biến đổi gien, ngươi muốn hay không dùng? Thành tích của ngươi rất tốt, có thể lấy thử liều mạng, số may, có thể đánh tới toàn thành phố trước 200, khi đó khen thưởng ngoại trừ thuốc biến đổi gien ở ngoài, trường học còn có thể khen thưởng thêm một bộ cấp một phẩm chất nhân tạo kinh lạc, hoặc là giá cả bằng nhau tiền mặt. Lâm Duệ trong lòng hơi xúc động. Tiền thân cái này bạn bè đối với hắn là thật quá tốt. Hắn trả lời một câu 'Cảm tạ, bất quá yên tâm, ta có nắm', liền lại xem lên ban giám đốc thông cáo. Hắn nhìn thông cáo bên trong, khảo hạch thành tích tiến vào toàn thành phố top 100 khen thưởng. — — một bộ đặc cấp phẩm chất nhân tạo kinh lạc, ba chi loại 1 gien cường hóa dược tề, học phí toàn miễn, còn có ba vạn đồng liên bang học bổng. Lâm Duệ trong mắt hiện ra mãnh liệt khát vọng. Nhân tạo kinh lạc là Thực trang võ đạo trụ cột Thực trang một trong. Ngày xưa liên bang địa cầu ở Thiên Cực tinh tao ngộ thảm bại sau khi rút kinh nghiệm xương máu, bắt đầu học tập Thiên Cực tinh người lực lượng. Thân thể con người kết cấu cùng Thiên Cực tinh người không giống, không có cách nào như bọn họ như vậy thông kinh, thác mạch, Kết Đan, lại có thể dùng các loại sinh vật khoa học kỹ thuật kết hợp Thiên Cực tinh người DNA, chế tạo ra 'Nhân tạo đan điền', 'Nhân tạo kinh lạc', 'Nhân tạo luân mạch', thậm chí 'Nhân tạo nội đan' các loại, bị gọi chung là 'Thực trang' . Lấy Thực trang làm trụ cột tu luyện Thiên Cực tinh võ đạo người, cũng bị kêu là Thực trang võ giả. Lâm Duệ cơ thể trong cũng có một bộ nhân tạo kinh lạc, lại chỉ là một bộ cấp hai phẩm chất. Cái này hay là bọn hắn huynh muội vận dụng cha mẹ để lại gửi vào, lại bớt ăn bớt mặc đem gần hai năm mới đổi lấy. Lâm Duệ ngày hôm qua liền trước ba trăm bài vị không dám nghĩ, lúc này hắn trái tim lại 'Ầm ầm' nhảy lên. Lâm Duệ rất quý trọng chính mình lần thứ hai sinh mệnh. Vì lẽ đó bộ này đặc cấp phẩm chất nhân tạo kinh lạc, hắn rất muốn! </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