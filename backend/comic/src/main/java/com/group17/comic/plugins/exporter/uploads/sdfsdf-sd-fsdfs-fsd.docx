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9 (Apache licensed) using REFERENCE JAXB in Amazon.com Inc. Java 17.0.10 on Linux -->
    <w:p>
      <w:pPr>
        <w:spacing w:before="120" w:after="12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ASDFS SDF SDFSDF SDFSD SDFSDFS 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